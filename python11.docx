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Answers - Assertions and Logging</w:t>
      </w:r>
    </w:p>
    <w:p>
      <w:pPr>
        <w:pStyle w:val="Heading2"/>
      </w:pPr>
      <w:r>
        <w:t>1. Create an assert statement that throws an AssertionError if the variable spam is a negative integer.</w:t>
      </w:r>
    </w:p>
    <w:p>
      <w:r>
        <w:t>```python</w:t>
        <w:br/>
        <w:t>assert spam &gt;= 0, 'spam should not be negative'</w:t>
        <w:br/>
        <w:t>```</w:t>
      </w:r>
    </w:p>
    <w:p>
      <w:pPr>
        <w:pStyle w:val="Heading2"/>
      </w:pPr>
      <w:r>
        <w:t>2. Write an assert statement that triggers an AssertionError if the variables eggs and bacon contain strings that are the same as each other, even if their cases are different.</w:t>
      </w:r>
    </w:p>
    <w:p>
      <w:r>
        <w:t>```python</w:t>
        <w:br/>
        <w:t>assert eggs.lower() != bacon.lower(), 'eggs and bacon should not be the same'</w:t>
        <w:br/>
        <w:t>```</w:t>
      </w:r>
    </w:p>
    <w:p>
      <w:pPr>
        <w:pStyle w:val="Heading2"/>
      </w:pPr>
      <w:r>
        <w:t>3. Create an assert statement that throws an AssertionError every time.</w:t>
      </w:r>
    </w:p>
    <w:p>
      <w:r>
        <w:t>```python</w:t>
        <w:br/>
        <w:t>assert False, 'This assertion always fails'</w:t>
        <w:br/>
        <w:t>```</w:t>
      </w:r>
    </w:p>
    <w:p>
      <w:pPr>
        <w:pStyle w:val="Heading2"/>
      </w:pPr>
      <w:r>
        <w:t>4. What are the two lines that must be present in your software in order to call logging.debug()?</w:t>
      </w:r>
    </w:p>
    <w:p>
      <w:r>
        <w:t>```python</w:t>
        <w:br/>
        <w:t>import logging</w:t>
        <w:br/>
        <w:t>logging.basicConfig(level=logging.DEBUG)</w:t>
        <w:br/>
        <w:t>```</w:t>
      </w:r>
    </w:p>
    <w:p>
      <w:pPr>
        <w:pStyle w:val="Heading2"/>
      </w:pPr>
      <w:r>
        <w:t>5. What are the two lines that your program must have in order to have logging.debug() send a logging message to a file named programLog.txt?</w:t>
      </w:r>
    </w:p>
    <w:p>
      <w:r>
        <w:t>```python</w:t>
        <w:br/>
        <w:t>import logging</w:t>
        <w:br/>
        <w:t>logging.basicConfig(filename='programLog.txt', level=logging.DEBUG)</w:t>
        <w:br/>
        <w:t>```</w:t>
      </w:r>
    </w:p>
    <w:p>
      <w:pPr>
        <w:pStyle w:val="Heading2"/>
      </w:pPr>
      <w:r>
        <w:t>6. What are the five levels of logging?</w:t>
      </w:r>
    </w:p>
    <w:p>
      <w:r>
        <w:t>1. DEBUG</w:t>
        <w:br/>
        <w:t>2. INFO</w:t>
        <w:br/>
        <w:t>3. WARNING</w:t>
        <w:br/>
        <w:t>4. ERROR</w:t>
        <w:br/>
        <w:t>5. CRITICAL</w:t>
      </w:r>
    </w:p>
    <w:p>
      <w:pPr>
        <w:pStyle w:val="Heading2"/>
      </w:pPr>
      <w:r>
        <w:t>7. What line of code would you add to your software to disable all logging messages?</w:t>
      </w:r>
    </w:p>
    <w:p>
      <w:r>
        <w:t>```python</w:t>
        <w:br/>
        <w:t>logging.disable(logging.CRITICAL)</w:t>
        <w:br/>
        <w:t>```</w:t>
      </w:r>
    </w:p>
    <w:p>
      <w:pPr>
        <w:pStyle w:val="Heading2"/>
      </w:pPr>
      <w:r>
        <w:t>8. Why is using logging messages better than using print() to display the same message?</w:t>
      </w:r>
    </w:p>
    <w:p>
      <w:r>
        <w:t>Logging allows different severity levels, writes to files, and can be disabled easily, while print() is always visible and not as flexible.</w:t>
      </w:r>
    </w:p>
    <w:p>
      <w:pPr>
        <w:pStyle w:val="Heading2"/>
      </w:pPr>
      <w:r>
        <w:t>9. What are the differences between the Step Over, Step In, and Step Out buttons in the debugger?</w:t>
      </w:r>
    </w:p>
    <w:p>
      <w:r>
        <w:t>- **Step Over**: Executes the function call without stepping into it.</w:t>
        <w:br/>
        <w:t>- **Step In**: Steps into the function to debug inside it.</w:t>
        <w:br/>
        <w:t>- **Step Out**: Exits the current function and returns to the caller.</w:t>
      </w:r>
    </w:p>
    <w:p>
      <w:pPr>
        <w:pStyle w:val="Heading2"/>
      </w:pPr>
      <w:r>
        <w:t>10. After you click Continue, when will the debugger stop?</w:t>
      </w:r>
    </w:p>
    <w:p>
      <w:r>
        <w:t>The debugger stops when it hits the next breakpoint or the program ends.</w:t>
      </w:r>
    </w:p>
    <w:p>
      <w:pPr>
        <w:pStyle w:val="Heading2"/>
      </w:pPr>
      <w:r>
        <w:t>11. What is the concept of a breakpoint?</w:t>
      </w:r>
    </w:p>
    <w:p>
      <w:r>
        <w:t>A breakpoint is a marker in the code where the debugger pauses execution, allowing inspection of variables and program state.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