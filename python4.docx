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Answers</w:t>
      </w:r>
    </w:p>
    <w:p>
      <w:pPr>
        <w:pStyle w:val="Heading2"/>
      </w:pPr>
      <w:r>
        <w:t>1. What exactly is []?</w:t>
      </w:r>
    </w:p>
    <w:p>
      <w:r>
        <w:t>[] represents an empty list in Python. It is a list with no elements.</w:t>
      </w:r>
    </w:p>
    <w:p>
      <w:pPr>
        <w:pStyle w:val="Heading2"/>
      </w:pPr>
      <w:r>
        <w:t>2. In a list of values stored in a variable called spam, how would you assign the value 'hello' as the third value? (Assume [2, 4, 6, 8, 10] are in spam.)</w:t>
      </w:r>
    </w:p>
    <w:p>
      <w:r>
        <w:t>spam[2] = 'hello'</w:t>
        <w:br/>
        <w:t>After this, spam becomes [2, 4, 'hello', 8, 10].</w:t>
      </w:r>
    </w:p>
    <w:p>
      <w:pPr>
        <w:pStyle w:val="Heading2"/>
      </w:pPr>
      <w:r>
        <w:t>3. What is the value of spam[int(int('3' * 2) / 11)]?</w:t>
      </w:r>
    </w:p>
    <w:p>
      <w:r>
        <w:t>The value is 'd'.</w:t>
      </w:r>
    </w:p>
    <w:p>
      <w:pPr>
        <w:pStyle w:val="Heading2"/>
      </w:pPr>
      <w:r>
        <w:t>4. What is the value of spam[-1]?</w:t>
      </w:r>
    </w:p>
    <w:p>
      <w:r>
        <w:t>The value is 'd'.</w:t>
      </w:r>
    </w:p>
    <w:p>
      <w:pPr>
        <w:pStyle w:val="Heading2"/>
      </w:pPr>
      <w:r>
        <w:t>5. What is the value of spam[:2]?</w:t>
      </w:r>
    </w:p>
    <w:p>
      <w:r>
        <w:t>The value is ['a', 'b'].</w:t>
      </w:r>
    </w:p>
    <w:p>
      <w:pPr>
        <w:pStyle w:val="Heading2"/>
      </w:pPr>
      <w:r>
        <w:t>6. What is the value of bacon.index('cat')?</w:t>
      </w:r>
    </w:p>
    <w:p>
      <w:r>
        <w:t>The value is 1.</w:t>
      </w:r>
    </w:p>
    <w:p>
      <w:pPr>
        <w:pStyle w:val="Heading2"/>
      </w:pPr>
      <w:r>
        <w:t>7. How does bacon.append(99) change the look of the list value in bacon?</w:t>
      </w:r>
    </w:p>
    <w:p>
      <w:r>
        <w:t>It adds 99 to the end of the list: [3.14, 'cat', 11, 'cat', True, 99].</w:t>
      </w:r>
    </w:p>
    <w:p>
      <w:pPr>
        <w:pStyle w:val="Heading2"/>
      </w:pPr>
      <w:r>
        <w:t>8. How does bacon.remove('cat') change the look of the list in bacon?</w:t>
      </w:r>
    </w:p>
    <w:p>
      <w:r>
        <w:t>It removes the first occurrence of 'cat': [3.14, 11, 'cat', True].</w:t>
      </w:r>
    </w:p>
    <w:p>
      <w:pPr>
        <w:pStyle w:val="Heading2"/>
      </w:pPr>
      <w:r>
        <w:t>9. What are the list concatenation and list replication operators?</w:t>
      </w:r>
    </w:p>
    <w:p>
      <w:r>
        <w:t>Concatenation: + (e.g., [1, 2] + [3, 4] results in [1, 2, 3, 4]).</w:t>
        <w:br/>
        <w:t>Replication: * (e.g., [1, 2] * 3 results in [1, 2, 1, 2, 1, 2]).</w:t>
      </w:r>
    </w:p>
    <w:p>
      <w:pPr>
        <w:pStyle w:val="Heading2"/>
      </w:pPr>
      <w:r>
        <w:t>10. What is the difference between the list methods append() and insert()?</w:t>
      </w:r>
    </w:p>
    <w:p>
      <w:r>
        <w:t>append(x) adds x to the end of the list.</w:t>
        <w:br/>
        <w:t>insert(i, x) inserts x at index i, shifting other elements.</w:t>
      </w:r>
    </w:p>
    <w:p>
      <w:pPr>
        <w:pStyle w:val="Heading2"/>
      </w:pPr>
      <w:r>
        <w:t>11. What are the two methods for removing items from a list?</w:t>
      </w:r>
    </w:p>
    <w:p>
      <w:r>
        <w:t>remove(x): Removes the first occurrence of x.</w:t>
        <w:br/>
        <w:t>pop(i): Removes and returns the element at index i (or last if i is omitted).</w:t>
      </w:r>
    </w:p>
    <w:p>
      <w:pPr>
        <w:pStyle w:val="Heading2"/>
      </w:pPr>
      <w:r>
        <w:t>12. Describe how list values and string values are identical.</w:t>
      </w:r>
    </w:p>
    <w:p>
      <w:r>
        <w:t>Both are sequences, support indexing, slicing, iteration, and can be concatenated or replicated.</w:t>
      </w:r>
    </w:p>
    <w:p>
      <w:pPr>
        <w:pStyle w:val="Heading2"/>
      </w:pPr>
      <w:r>
        <w:t>13. What's the difference between tuples and lists?</w:t>
      </w:r>
    </w:p>
    <w:p>
      <w:r>
        <w:t>Lists ([]) are mutable (can be changed).</w:t>
        <w:br/>
        <w:t>Tuples (()) are immutable (cannot be changed).</w:t>
      </w:r>
    </w:p>
    <w:p>
      <w:pPr>
        <w:pStyle w:val="Heading2"/>
      </w:pPr>
      <w:r>
        <w:t>14. How do you type a tuple value that only contains the integer 42?</w:t>
      </w:r>
    </w:p>
    <w:p>
      <w:r>
        <w:t>(42,)</w:t>
      </w:r>
    </w:p>
    <w:p>
      <w:pPr>
        <w:pStyle w:val="Heading2"/>
      </w:pPr>
      <w:r>
        <w:t>15. How do you get a list value's tuple form? How do you get a tuple value's list form?</w:t>
      </w:r>
    </w:p>
    <w:p>
      <w:r>
        <w:t>Convert list to tuple: tuple(my_list).</w:t>
        <w:br/>
        <w:t>Convert tuple to list: list(my_tuple).</w:t>
      </w:r>
    </w:p>
    <w:p>
      <w:pPr>
        <w:pStyle w:val="Heading2"/>
      </w:pPr>
      <w:r>
        <w:t>16. Variables that "contain" list values are not necessarily lists themselves. Instead, what do they contain?</w:t>
      </w:r>
    </w:p>
    <w:p>
      <w:r>
        <w:t>They contain references (or memory addresses) pointing to the list objects.</w:t>
      </w:r>
    </w:p>
    <w:p>
      <w:pPr>
        <w:pStyle w:val="Heading2"/>
      </w:pPr>
      <w:r>
        <w:t>17. How do you distinguish between copy.copy() and copy.deepcopy()?</w:t>
      </w:r>
    </w:p>
    <w:p>
      <w:r>
        <w:t>copy.copy() creates a shallow copy (copies references but not nested objects).</w:t>
        <w:br/>
        <w:t>copy.deepcopy() creates a deep copy (duplicates all nested objects).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