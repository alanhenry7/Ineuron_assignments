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Answers - Dictionaries</w:t>
      </w:r>
    </w:p>
    <w:p>
      <w:pPr>
        <w:pStyle w:val="Heading2"/>
      </w:pPr>
      <w:r>
        <w:t>1. What does an empty dictionary's code look like?</w:t>
      </w:r>
    </w:p>
    <w:p>
      <w:r>
        <w:t>An empty dictionary is represented as `{}`.</w:t>
      </w:r>
    </w:p>
    <w:p>
      <w:pPr>
        <w:pStyle w:val="Heading2"/>
      </w:pPr>
      <w:r>
        <w:t>2. What is the value of a dictionary value with the key 'foo' and the value 42?</w:t>
      </w:r>
    </w:p>
    <w:p>
      <w:r>
        <w:t>{'foo': 42}</w:t>
      </w:r>
    </w:p>
    <w:p>
      <w:pPr>
        <w:pStyle w:val="Heading2"/>
      </w:pPr>
      <w:r>
        <w:t>3. What is the most significant distinction between a dictionary and a list?</w:t>
      </w:r>
    </w:p>
    <w:p>
      <w:r>
        <w:t>A dictionary stores key-value pairs, allowing fast lookups by key, while a list stores elements in an ordered sequence accessed by index.</w:t>
      </w:r>
    </w:p>
    <w:p>
      <w:pPr>
        <w:pStyle w:val="Heading2"/>
      </w:pPr>
      <w:r>
        <w:t>4. What happens if you try to access spam['foo'] if spam is {'bar': 100}?</w:t>
      </w:r>
    </w:p>
    <w:p>
      <w:r>
        <w:t>It results in a `KeyError` because 'foo' does not exist in the dictionary.</w:t>
      </w:r>
    </w:p>
    <w:p>
      <w:pPr>
        <w:pStyle w:val="Heading2"/>
      </w:pPr>
      <w:r>
        <w:t>5. If a dictionary is stored in spam, what is the difference between the expressions 'cat' in spam and 'cat' in spam.keys()?</w:t>
      </w:r>
    </w:p>
    <w:p>
      <w:r>
        <w:t>'cat' in spam checks if 'cat' is a key in spam.</w:t>
        <w:br/>
        <w:t>'cat' in spam.keys() explicitly checks if 'cat' exists in the dictionary's keys.</w:t>
      </w:r>
    </w:p>
    <w:p>
      <w:pPr>
        <w:pStyle w:val="Heading2"/>
      </w:pPr>
      <w:r>
        <w:t>6. If a dictionary is stored in spam, what is the difference between the expressions 'cat' in spam and 'cat' in spam.values()?</w:t>
      </w:r>
    </w:p>
    <w:p>
      <w:r>
        <w:t>'cat' in spam checks if 'cat' is a key.</w:t>
        <w:br/>
        <w:t>'cat' in spam.values() checks if 'cat' is a value in the dictionary.</w:t>
      </w:r>
    </w:p>
    <w:p>
      <w:pPr>
        <w:pStyle w:val="Heading2"/>
      </w:pPr>
      <w:r>
        <w:t>7. What is a shortcut for the following code?</w:t>
        <w:br/>
        <w:t>if 'color' not in spam:</w:t>
        <w:br/>
        <w:t xml:space="preserve">    spam['color'] = 'black'</w:t>
      </w:r>
    </w:p>
    <w:p>
      <w:r>
        <w:t>The shortcut is:</w:t>
        <w:br/>
        <w:t>```python</w:t>
        <w:br/>
        <w:t>spam.setdefault('color', 'black')</w:t>
        <w:br/>
        <w:t>```</w:t>
      </w:r>
    </w:p>
    <w:p>
      <w:pPr>
        <w:pStyle w:val="Heading2"/>
      </w:pPr>
      <w:r>
        <w:t>8. How do you "pretty print" dictionary values using which module and function?</w:t>
      </w:r>
    </w:p>
    <w:p>
      <w:r>
        <w:t>Use the `pprint` module and `pprint.pprint()` function:</w:t>
        <w:br/>
        <w:t>```python</w:t>
        <w:br/>
        <w:t>import pprint</w:t>
        <w:br/>
        <w:t>pprint.pprint(dictionary)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